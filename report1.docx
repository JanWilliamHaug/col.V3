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br/>
        <w:t>C:/Users/Willi/Desktop/Tom's example docs/HDS_new_pump.docx</w:t>
      </w:r>
    </w:p>
    <w:p>
      <w:r>
        <w:t>PUMP:HRD:100 Details regarding the rechargeable Lithium Polymer Battery. [PUMP:HRS:100]</w:t>
        <w:br/>
        <w:br/>
        <w:t>PUMP:HRD:105 Details regarding the fuel gauge hardware for the lithium polymer battery. The battery charge shall be displayed to the user. [PUMP:HRS:103]</w:t>
        <w:br/>
        <w:br/>
        <w:t>PUMP:HRD:1000 Details regarding the pressure sensors for use in conjunction with the ideal gas law. [PUMP:HRS:1000]</w:t>
        <w:br/>
        <w:br/>
        <w:t>PUMP:HRD:3330 Details regarding the size and weight of the pump. [PUMP:HRS:3330]</w:t>
        <w:br/>
        <w:br/>
        <w:t>PUMP:HRD:3350 Details regarding the full color touchscreen. [PUMP:HRS:3350]</w:t>
        <w:br/>
        <w:br/>
      </w:r>
    </w:p>
    <w:p>
      <w:r>
        <w:rPr>
          <w:b/>
        </w:rPr>
        <w:br/>
        <w:t>C:/Users/Willi/Desktop/Tom's example docs/HRS_new_pump.docx</w:t>
      </w:r>
    </w:p>
    <w:p>
      <w:r>
        <w:t>PUMP:HRS:100 The pump shall include a rechargeable Lithium Polymer Battery. [PUMP:PRS:100]</w:t>
        <w:br/>
        <w:br/>
        <w:t>PUMP:HRS:105 The pump shall include fuel gauge hardware for the lithium polymer battery. The battery charge shall be displayed to the user. [PUMP:PRS:103]</w:t>
        <w:br/>
        <w:br/>
        <w:t>PUMP:HRS:1000 The pump shall include pressure sensors for use in conjunction with the ideal gas law. The gas law shall be used to estimate remaining insulin volume. [PUMP:PRS:1000]</w:t>
        <w:br/>
        <w:br/>
        <w:t>PUMP:HRS:3330 The pump shall weight no more than 8 ounces dry. [PUMP:PRS:3330]</w:t>
        <w:br/>
        <w:br/>
        <w:t>PUMP:HRS:3340 The pump shall fit within a volume of 3” by 2” by 0.75”. [PUMP:PRS:3330]</w:t>
        <w:br/>
        <w:br/>
        <w:t>PUMP:HRS:3350 The pump shall include a full color touchscreen. [PUMP:PRS:3350]</w:t>
        <w:br/>
        <w:br/>
      </w:r>
    </w:p>
    <w:p>
      <w:r>
        <w:rPr>
          <w:b/>
        </w:rPr>
        <w:br/>
        <w:t>C:/Users/Willi/Desktop/Tom's example docs/HTP_new_pump.docx</w:t>
      </w:r>
    </w:p>
    <w:p>
      <w:r>
        <w:t>PUMP:HTP:100 Test 100 [PUMP:HRS:100]</w:t>
        <w:br/>
        <w:br/>
        <w:t xml:space="preserve"> {PASS}PUMP: HTP:200 Test 200 [PUMP:HRS:105]</w:t>
        <w:br/>
        <w:br/>
        <w:t xml:space="preserve"> {PASS}PUMP: HTP:300 Test 300 [PUMP:HRS:1000]</w:t>
        <w:br/>
        <w:br/>
        <w:t xml:space="preserve"> {FAIL}PUMP: HTP:400 Test 400 [PUMP:HRS:3330]</w:t>
        <w:br/>
        <w:br/>
        <w:t xml:space="preserve"> {PASS}PUMP: HTP:500 Test 500 [PUMP:HRS:3350]</w:t>
        <w:br/>
        <w:br/>
        <w:t xml:space="preserve"> {NA}PUMP:HTP:1100 Test 1100 [PUMP:HRD:100]</w:t>
        <w:br/>
        <w:br/>
        <w:t xml:space="preserve"> {PASS}PUMP:HTP:1200 Test 1200 [PUMP:HRD:105]</w:t>
        <w:br/>
        <w:br/>
        <w:t xml:space="preserve"> {PASS}PUMP:HTP:1300 Test 1300 [PUMP:HRD:1000]</w:t>
        <w:br/>
        <w:br/>
        <w:t xml:space="preserve"> {FAIL}PUMP:HTP:1400 Test 1400 [PUMP:HRD:3330]</w:t>
        <w:br/>
        <w:br/>
        <w:t xml:space="preserve"> {PASS}PUMP:HTP:1500 Test 1500 [PUMP:HRD:3350]</w:t>
        <w:br/>
        <w:br/>
        <w:t xml:space="preserve"> {NA}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