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C:/Users/Willi/Desktop/colortest/HDS_new_pump.docx</w:t>
        <w:br/>
      </w:r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